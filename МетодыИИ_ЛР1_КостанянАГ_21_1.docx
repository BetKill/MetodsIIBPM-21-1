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8FEED" w14:textId="77777777" w:rsidR="003C69C8" w:rsidRPr="00870704" w:rsidRDefault="001D7709" w:rsidP="00870704">
      <w:pPr>
        <w:pStyle w:val="1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70704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1158C522" w14:textId="77777777" w:rsidR="003C69C8" w:rsidRDefault="001D7709" w:rsidP="00870704">
      <w:pPr>
        <w:pStyle w:val="1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70704">
        <w:rPr>
          <w:rFonts w:ascii="Times New Roman" w:hAnsi="Times New Roman" w:cs="Times New Roman"/>
          <w:sz w:val="32"/>
          <w:szCs w:val="32"/>
          <w:lang w:val="ru-RU"/>
        </w:rPr>
        <w:t>«Разработка демонстрационного прототипа программного приложения для решения специализированной задачи интеллектуальной обработки и анализа информации с использованием современных ИИ-сервисов»</w:t>
      </w:r>
    </w:p>
    <w:p w14:paraId="3BFE9AA4" w14:textId="77777777" w:rsidR="00077E40" w:rsidRPr="00077E40" w:rsidRDefault="00077E40" w:rsidP="00077E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757DE3" w14:textId="73A431F8" w:rsidR="00870704" w:rsidRPr="00077E40" w:rsidRDefault="00077E40" w:rsidP="008707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7E40">
        <w:rPr>
          <w:rFonts w:ascii="Times New Roman" w:hAnsi="Times New Roman" w:cs="Times New Roman"/>
          <w:sz w:val="28"/>
          <w:szCs w:val="28"/>
          <w:lang w:val="ru-RU"/>
        </w:rPr>
        <w:t>Принял_____________________________</w:t>
      </w:r>
    </w:p>
    <w:p w14:paraId="5483A5DB" w14:textId="34AF27A1" w:rsidR="00870704" w:rsidRPr="00077E40" w:rsidRDefault="00077E40" w:rsidP="008707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7E40">
        <w:rPr>
          <w:rFonts w:ascii="Times New Roman" w:hAnsi="Times New Roman" w:cs="Times New Roman"/>
          <w:sz w:val="28"/>
          <w:szCs w:val="28"/>
          <w:lang w:val="ru-RU"/>
        </w:rPr>
        <w:t>Оценка_____________________________</w:t>
      </w:r>
    </w:p>
    <w:p w14:paraId="18D1C82D" w14:textId="77777777" w:rsidR="00870704" w:rsidRPr="00077E40" w:rsidRDefault="00870704" w:rsidP="00870704">
      <w:pPr>
        <w:rPr>
          <w:lang w:val="ru-RU"/>
        </w:rPr>
      </w:pPr>
    </w:p>
    <w:p w14:paraId="6AF5D316" w14:textId="77777777" w:rsidR="00870704" w:rsidRPr="00077E40" w:rsidRDefault="00870704" w:rsidP="00870704">
      <w:pPr>
        <w:rPr>
          <w:lang w:val="ru-RU"/>
        </w:rPr>
      </w:pPr>
    </w:p>
    <w:p w14:paraId="3F28C176" w14:textId="77777777" w:rsidR="00870704" w:rsidRPr="00077E40" w:rsidRDefault="00870704" w:rsidP="00870704">
      <w:pPr>
        <w:rPr>
          <w:lang w:val="ru-RU"/>
        </w:rPr>
      </w:pPr>
    </w:p>
    <w:p w14:paraId="2A3C5ECE" w14:textId="77777777" w:rsidR="00870704" w:rsidRPr="00077E40" w:rsidRDefault="00870704" w:rsidP="00870704">
      <w:pPr>
        <w:rPr>
          <w:lang w:val="ru-RU"/>
        </w:rPr>
      </w:pPr>
    </w:p>
    <w:p w14:paraId="5407A5D0" w14:textId="77777777" w:rsidR="00870704" w:rsidRPr="00077E40" w:rsidRDefault="00870704" w:rsidP="00870704">
      <w:pPr>
        <w:rPr>
          <w:lang w:val="ru-RU"/>
        </w:rPr>
      </w:pPr>
    </w:p>
    <w:p w14:paraId="3D059AF4" w14:textId="77777777" w:rsidR="00870704" w:rsidRPr="00077E40" w:rsidRDefault="00870704" w:rsidP="00870704">
      <w:pPr>
        <w:rPr>
          <w:lang w:val="ru-RU"/>
        </w:rPr>
      </w:pPr>
    </w:p>
    <w:p w14:paraId="41518A1A" w14:textId="77777777" w:rsidR="00870704" w:rsidRPr="00077E40" w:rsidRDefault="00870704" w:rsidP="00870704">
      <w:pPr>
        <w:rPr>
          <w:lang w:val="ru-RU"/>
        </w:rPr>
      </w:pPr>
    </w:p>
    <w:p w14:paraId="40CE5534" w14:textId="77777777" w:rsidR="00870704" w:rsidRPr="00077E40" w:rsidRDefault="00870704" w:rsidP="00870704">
      <w:pPr>
        <w:rPr>
          <w:lang w:val="ru-RU"/>
        </w:rPr>
      </w:pPr>
    </w:p>
    <w:p w14:paraId="71C3D292" w14:textId="77777777" w:rsidR="00870704" w:rsidRPr="00077E40" w:rsidRDefault="00870704" w:rsidP="00870704">
      <w:pPr>
        <w:rPr>
          <w:lang w:val="ru-RU"/>
        </w:rPr>
      </w:pPr>
    </w:p>
    <w:p w14:paraId="158F6692" w14:textId="77777777" w:rsidR="003C69C8" w:rsidRPr="00870704" w:rsidRDefault="001D7709" w:rsidP="00870704">
      <w:pPr>
        <w:ind w:left="43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t>Костанян Артур Гагикович</w:t>
      </w:r>
    </w:p>
    <w:p w14:paraId="395EB1E0" w14:textId="77777777" w:rsidR="003C69C8" w:rsidRPr="00870704" w:rsidRDefault="001D7709" w:rsidP="00870704">
      <w:pPr>
        <w:ind w:left="57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t>НИТУ МИСИС</w:t>
      </w:r>
    </w:p>
    <w:p w14:paraId="00DAB91E" w14:textId="77777777" w:rsidR="003C69C8" w:rsidRPr="00870704" w:rsidRDefault="001D7709" w:rsidP="00870704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t>Прикладная математика Бакалавр</w:t>
      </w:r>
    </w:p>
    <w:p w14:paraId="61FC6619" w14:textId="77777777" w:rsidR="003C69C8" w:rsidRPr="00870704" w:rsidRDefault="001D7709" w:rsidP="00870704">
      <w:pPr>
        <w:ind w:left="648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t>БПМ-21-1</w:t>
      </w:r>
    </w:p>
    <w:p w14:paraId="2AE5C1C0" w14:textId="77777777" w:rsidR="003C69C8" w:rsidRPr="00870704" w:rsidRDefault="001D7709" w:rsidP="00870704">
      <w:pPr>
        <w:ind w:left="648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t>08.10.2024</w:t>
      </w:r>
    </w:p>
    <w:p w14:paraId="6EA4B93D" w14:textId="562049C9" w:rsidR="003C69C8" w:rsidRPr="00077E40" w:rsidRDefault="001D7709" w:rsidP="00077E4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40635012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1. Введение .............................................. 3</w:t>
      </w:r>
    </w:p>
    <w:p w14:paraId="3D03A692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2. Обзор литературы ...................................... 4</w:t>
      </w:r>
    </w:p>
    <w:p w14:paraId="5019F552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3. Описание системы ...................................... 5</w:t>
      </w:r>
    </w:p>
    <w:p w14:paraId="0EE5332B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4. Реализация ............................................. 6</w:t>
      </w:r>
    </w:p>
    <w:p w14:paraId="09E8AD13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5. Заключение ............................................ 10</w:t>
      </w:r>
    </w:p>
    <w:p w14:paraId="3E446B13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6. Список использованных источников ...................... 11</w:t>
      </w:r>
    </w:p>
    <w:p w14:paraId="61CC8214" w14:textId="77777777" w:rsidR="003C69C8" w:rsidRPr="00077E40" w:rsidRDefault="001D770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7E40">
        <w:rPr>
          <w:rFonts w:ascii="Times New Roman" w:hAnsi="Times New Roman" w:cs="Times New Roman"/>
          <w:b/>
          <w:bCs/>
          <w:sz w:val="32"/>
          <w:szCs w:val="32"/>
          <w:lang w:val="ru-RU"/>
        </w:rPr>
        <w:t>7. Приложения ............................................ 12</w:t>
      </w:r>
    </w:p>
    <w:p w14:paraId="7DA732B9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51CDE8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1. Введение</w:t>
      </w:r>
    </w:p>
    <w:p w14:paraId="434AC9E6" w14:textId="77777777" w:rsidR="00D574D4" w:rsidRPr="00D574D4" w:rsidRDefault="00D574D4" w:rsidP="00D574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4D4">
        <w:rPr>
          <w:rFonts w:ascii="Times New Roman" w:hAnsi="Times New Roman" w:cs="Times New Roman"/>
          <w:sz w:val="28"/>
          <w:szCs w:val="28"/>
          <w:lang w:val="ru-RU"/>
        </w:rPr>
        <w:t>Данная работа посвящена разработке веб-приложения для перевода текста с английского на русский язык с использованием современных API. В условиях быстрого развития технологий и повсеместного использования интернета, необходимость в качественных и доступных инструментах для перевода текста становится все более актуальной.</w:t>
      </w:r>
    </w:p>
    <w:p w14:paraId="27305C9D" w14:textId="77777777" w:rsidR="00D574D4" w:rsidRPr="00D574D4" w:rsidRDefault="00D574D4" w:rsidP="00D574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4D4">
        <w:rPr>
          <w:rFonts w:ascii="Times New Roman" w:hAnsi="Times New Roman" w:cs="Times New Roman"/>
          <w:sz w:val="28"/>
          <w:szCs w:val="28"/>
          <w:lang w:val="ru-RU"/>
        </w:rPr>
        <w:t>Целью данной лабораторной работы является создание простого и удобного интерфейса, который позволит пользователям вводить текст на английском языке и получать его перевод на русский с помощью двух различных API. Это не только упростит процесс перевода, но и сделает его более доступным для широкого круга пользователей.</w:t>
      </w:r>
    </w:p>
    <w:p w14:paraId="055DC7A2" w14:textId="77777777" w:rsidR="00D574D4" w:rsidRPr="00D574D4" w:rsidRDefault="00D574D4" w:rsidP="00D574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4D4">
        <w:rPr>
          <w:rFonts w:ascii="Times New Roman" w:hAnsi="Times New Roman" w:cs="Times New Roman"/>
          <w:sz w:val="28"/>
          <w:szCs w:val="28"/>
          <w:lang w:val="ru-RU"/>
        </w:rPr>
        <w:t>В рамках работы будет проведено сравнение качества перевода, получаемого от различных API, что является важным аспектом для оценки их эффективности и надежности. Пользователи смогут видеть, как различия в подходах и алгоритмах, использующихся в каждом API, влияют на конечный результат перевода. Это позволит сделать выводы о предпочтительности использования того или иного сервиса для различных типов текстов.</w:t>
      </w:r>
    </w:p>
    <w:p w14:paraId="79C04819" w14:textId="77777777" w:rsidR="00D574D4" w:rsidRPr="00D574D4" w:rsidRDefault="00D574D4" w:rsidP="00D574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4D4">
        <w:rPr>
          <w:rFonts w:ascii="Times New Roman" w:hAnsi="Times New Roman" w:cs="Times New Roman"/>
          <w:sz w:val="28"/>
          <w:szCs w:val="28"/>
          <w:lang w:val="ru-RU"/>
        </w:rPr>
        <w:t>Также в процессе разработки будет уделено внимание дизайну и удобству интерфейса, чтобы обеспечить пользователям комфортное взаимодействие с приложением. Веб-приложение будет реализовано с использованием Flask для серверной части и HTML/CSS для создания визуальной составляющей.</w:t>
      </w:r>
    </w:p>
    <w:p w14:paraId="609AD467" w14:textId="533A41BC" w:rsidR="00D574D4" w:rsidRPr="00D574D4" w:rsidRDefault="00D574D4" w:rsidP="00D574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4D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работа направлена на интеграцию технологий перевода и их практическое применение в удобном и интуитивно понятном формате, что </w:t>
      </w:r>
      <w:r w:rsidRPr="00D574D4">
        <w:rPr>
          <w:rFonts w:ascii="Times New Roman" w:hAnsi="Times New Roman" w:cs="Times New Roman"/>
          <w:sz w:val="28"/>
          <w:szCs w:val="28"/>
          <w:lang w:val="ru-RU"/>
        </w:rPr>
        <w:t>в итоге</w:t>
      </w:r>
      <w:r w:rsidRPr="00D574D4">
        <w:rPr>
          <w:rFonts w:ascii="Times New Roman" w:hAnsi="Times New Roman" w:cs="Times New Roman"/>
          <w:sz w:val="28"/>
          <w:szCs w:val="28"/>
          <w:lang w:val="ru-RU"/>
        </w:rPr>
        <w:t xml:space="preserve"> будет способствовать более широкому использованию инструментов автоматизированного перевода.</w:t>
      </w:r>
    </w:p>
    <w:p w14:paraId="446AE8B2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6DCA75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2. Обзор литературы</w:t>
      </w:r>
    </w:p>
    <w:p w14:paraId="7117D087" w14:textId="77777777" w:rsidR="00D0360A" w:rsidRPr="00D0360A" w:rsidRDefault="00D0360A" w:rsidP="00D036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В последние годы технологии автоматизированного перевода текста значительно развились благодаря достижениям в области машинного обучения и нейронных сетей. Существует множество доступных решений, которые позволяют пользователям быстро и эффективно переводить тексты с одного языка на другой. В данной работе мы рассматриваем несколько популярных API для перевода, а также технологии, использованные в нашем приложении.</w:t>
      </w:r>
    </w:p>
    <w:p w14:paraId="39A7AD59" w14:textId="77777777" w:rsidR="00D0360A" w:rsidRPr="00D0360A" w:rsidRDefault="00D0360A" w:rsidP="00D036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Google Translate API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B21528" w14:textId="77777777" w:rsidR="00D0360A" w:rsidRPr="00D0360A" w:rsidRDefault="00D0360A" w:rsidP="00D0360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Это один из самых известных и широко используемых сервисов для перевода текста. Он поддерживает множество языков и предлагает высокое качество перевода благодаря использованию нейронных сетей и больших объемов данных для обучения. Google Translate API предоставляет простые RESTful интерфейсы, что делает его доступным для интеграции в различные приложения.</w:t>
      </w:r>
    </w:p>
    <w:p w14:paraId="7AE299F6" w14:textId="77777777" w:rsidR="00D0360A" w:rsidRPr="00D0360A" w:rsidRDefault="00D0360A" w:rsidP="00D036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Microsoft Translator API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396B13" w14:textId="77777777" w:rsidR="00D0360A" w:rsidRPr="00D0360A" w:rsidRDefault="00D0360A" w:rsidP="00D0360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Microsoft предлагает API для перевода, который также поддерживает множество языков и использует технологии машинного обучения. Сервис обеспечивает высокое качество перевода и предлагает функции, такие как определение языка текста и возможность обработки больших объемов данных. Microsoft Translator API также позволяет интегрировать дополнительные функции, такие как текст в речь.</w:t>
      </w:r>
    </w:p>
    <w:p w14:paraId="4FCDA9B8" w14:textId="77777777" w:rsidR="00D0360A" w:rsidRPr="00D0360A" w:rsidRDefault="00D0360A" w:rsidP="00D036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DeepL API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F4CE50" w14:textId="77777777" w:rsidR="00D0360A" w:rsidRPr="00D0360A" w:rsidRDefault="00D0360A" w:rsidP="00D0360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 xml:space="preserve">DeepL — это сравнительно новый игрок на рынке, который завоевал популярность благодаря высокому качеству перевода, особенно для европейских языков. Его алгоритмы основаны на нейронных сетях и обладают способностью сохранять стиль и контекст текста. DeepL 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lastRenderedPageBreak/>
        <w:t>API предлагает пользователям интуитивно понятный интерфейс и возможности для интеграции в различные приложения.</w:t>
      </w:r>
    </w:p>
    <w:p w14:paraId="0D9B9E12" w14:textId="77777777" w:rsidR="00D0360A" w:rsidRPr="00D0360A" w:rsidRDefault="00D0360A" w:rsidP="00D036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OpenL-Translate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0BC533" w14:textId="77777777" w:rsidR="00D0360A" w:rsidRPr="00D0360A" w:rsidRDefault="00D0360A" w:rsidP="00D0360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Это один из сервисов, который мы использовали в нашем приложении. Он предоставляет простой API для перевода текста с английского на русский и другие языки. OpenL-Translate ориентирован на легкость использования и доступность для разработчиков. Его API позволяет отправлять текстовые запросы и получать результаты перевода в удобном формате JSON.</w:t>
      </w:r>
    </w:p>
    <w:p w14:paraId="2C98F2E5" w14:textId="77777777" w:rsidR="00D0360A" w:rsidRPr="00D0360A" w:rsidRDefault="00D0360A" w:rsidP="00D0360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AI Translate API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B0BF8" w14:textId="77777777" w:rsidR="00D0360A" w:rsidRPr="00D0360A" w:rsidRDefault="00D0360A" w:rsidP="00D0360A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В нашем приложении мы также использовали AI Translate API, который предлагает возможность перевода текста с использованием современных технологий обработки естественного языка. Этот API также позволяет отправлять HTML-тексты для перевода, что делает его удобным для работы с веб-контентом. AI Translate использует алгоритмы, основанные на глубоких нейронных сетях, что позволяет достигать высоких результатов в переводе.</w:t>
      </w:r>
    </w:p>
    <w:p w14:paraId="76F6D539" w14:textId="77777777" w:rsidR="00D0360A" w:rsidRPr="00D0360A" w:rsidRDefault="00D0360A" w:rsidP="00D036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технологии</w:t>
      </w:r>
    </w:p>
    <w:p w14:paraId="765EEB62" w14:textId="77777777" w:rsidR="00D0360A" w:rsidRPr="00D0360A" w:rsidRDefault="00D0360A" w:rsidP="00D036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В нашем веб-приложении мы использовали следующие технологии и инструменты:</w:t>
      </w:r>
    </w:p>
    <w:p w14:paraId="3279134D" w14:textId="77777777" w:rsidR="00D0360A" w:rsidRPr="00D0360A" w:rsidRDefault="00D0360A" w:rsidP="00D0360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Flask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 Это легкий фреймворк для веб-разработки на Python, который позволяет быстро создавать серверные приложения. Flask поддерживает расширения, что делает его гибким и настраиваемым под потребности проекта.</w:t>
      </w:r>
    </w:p>
    <w:p w14:paraId="69E63ED2" w14:textId="77777777" w:rsidR="00D0360A" w:rsidRPr="00D0360A" w:rsidRDefault="00D0360A" w:rsidP="00D0360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HTML/CSS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 xml:space="preserve">: Для создания фронтенда приложения мы использовали HTML и CSS. HTML обеспечивает структуру страниц, а CSS отвечает за их внешний вид. Мы стремились 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простой и интуитивно понятный интерфейс в темных тонах, чтобы обеспечить комфортное использование.</w:t>
      </w:r>
    </w:p>
    <w:p w14:paraId="4104F3ED" w14:textId="77777777" w:rsidR="00D0360A" w:rsidRPr="00D0360A" w:rsidRDefault="00D0360A" w:rsidP="00D0360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JavaScript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 В приложении мы использовали JavaScript для обработки событий на стороне клиента и взаимодействия с сервером. Это позволяет динамически обновлять интерфейс без перезагрузки страницы.</w:t>
      </w:r>
    </w:p>
    <w:p w14:paraId="760EABAD" w14:textId="77777777" w:rsidR="00D0360A" w:rsidRPr="00D0360A" w:rsidRDefault="00D0360A" w:rsidP="00D0360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b/>
          <w:bCs/>
          <w:sz w:val="28"/>
          <w:szCs w:val="28"/>
          <w:lang w:val="ru-RU"/>
        </w:rPr>
        <w:t>API</w:t>
      </w:r>
      <w:r w:rsidRPr="00D0360A">
        <w:rPr>
          <w:rFonts w:ascii="Times New Roman" w:hAnsi="Times New Roman" w:cs="Times New Roman"/>
          <w:sz w:val="28"/>
          <w:szCs w:val="28"/>
          <w:lang w:val="ru-RU"/>
        </w:rPr>
        <w:t>: Мы использовали два API для перевода текста — OpenL-Translate и AI Translate. Это позволяет сравнивать качество перевода и выбирать наиболее подходящий вариант для пользователя.</w:t>
      </w:r>
    </w:p>
    <w:p w14:paraId="2BDD1139" w14:textId="77777777" w:rsidR="00D0360A" w:rsidRPr="00D0360A" w:rsidRDefault="00D0360A" w:rsidP="00D036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360A">
        <w:rPr>
          <w:rFonts w:ascii="Times New Roman" w:hAnsi="Times New Roman" w:cs="Times New Roman"/>
          <w:sz w:val="28"/>
          <w:szCs w:val="28"/>
          <w:lang w:val="ru-RU"/>
        </w:rPr>
        <w:t>Таким образом, в нашем проекте объединены передовые технологии и доступные API для создания удобного и функционального инструмента перевода текста, что делает его полезным для широкого круга пользователей.</w:t>
      </w:r>
    </w:p>
    <w:p w14:paraId="05E59711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E1212B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3. Описание системы</w:t>
      </w:r>
    </w:p>
    <w:p w14:paraId="2A93EE41" w14:textId="77777777" w:rsidR="00B03791" w:rsidRPr="00B03791" w:rsidRDefault="00B03791" w:rsidP="00B03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t>В данном проекте было разработано веб-приложение для перевода текста с английского на русский язык, которое реализовано с использованием следующих технологий и подходов:</w:t>
      </w:r>
    </w:p>
    <w:p w14:paraId="08280178" w14:textId="77777777" w:rsidR="00B03791" w:rsidRPr="00B03791" w:rsidRDefault="00B03791" w:rsidP="00B037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Flask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CD0182" w14:textId="77777777" w:rsidR="00B03791" w:rsidRPr="00B03791" w:rsidRDefault="00B03791" w:rsidP="00B0379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t>Для серверной части приложения был выбран Flask — легковесный фреймворк на языке Python, который позволяет быстро разрабатывать веб-приложения. Flask предоставляет удобные инструменты для работы с HTTP-запросами и шаблонами, что упрощает создание динамического контента. В нашем приложении Flask обрабатывает запросы пользователей, выполняет логику перевода, а затем возвращает результаты на фронтенд.</w:t>
      </w:r>
    </w:p>
    <w:p w14:paraId="30BF9272" w14:textId="77777777" w:rsidR="00B03791" w:rsidRPr="00B03791" w:rsidRDefault="00B03791" w:rsidP="00B037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HTML/CSS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61FE6D" w14:textId="77777777" w:rsidR="00B03791" w:rsidRPr="00B03791" w:rsidRDefault="00B03791" w:rsidP="00B0379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t>Для создания интерфейса пользователя использовались HTML и CSS. HTML обеспечивает структуру страницы, позволяя пользователю вводить текст для перевода и просматривать результаты. CSS был применен для стилизации интерфейса, обеспечивая темные тона и центрированное расположение элементов, что делает приложение визуально привлекательным и удобным в использовании.</w:t>
      </w:r>
    </w:p>
    <w:p w14:paraId="0A6A725E" w14:textId="77777777" w:rsidR="00B03791" w:rsidRPr="00B03791" w:rsidRDefault="00B03791" w:rsidP="00B037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JavaScript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B240AA" w14:textId="77777777" w:rsidR="00B03791" w:rsidRPr="00B03791" w:rsidRDefault="00B03791" w:rsidP="00B0379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t>Для улучшения взаимодействия с пользователем на фронтенде мы использовали JavaScript. Этот язык программирования позволяет обрабатывать события, такие как нажатие кнопки, и отправлять запросы на сервер без перезагрузки страницы. Это создает более плавный и интерактивный пользовательский опыт.</w:t>
      </w:r>
    </w:p>
    <w:p w14:paraId="41677C4B" w14:textId="77777777" w:rsidR="00B03791" w:rsidRPr="00B03791" w:rsidRDefault="00B03791" w:rsidP="00B037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API для перевода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182E7A" w14:textId="77777777" w:rsidR="00B03791" w:rsidRPr="00B03791" w:rsidRDefault="00B03791" w:rsidP="00B0379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приложении были интегрированы два различных API для перевода текста:</w:t>
      </w:r>
    </w:p>
    <w:p w14:paraId="4CBBC102" w14:textId="77777777" w:rsidR="00B03791" w:rsidRPr="00B03791" w:rsidRDefault="00B03791" w:rsidP="00B03791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OpenL-Translate API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 Этот API обеспечивает возможность перевода текста с английского на русский язык и обратно. Он был выбран благодаря своей простоте использования и доступности.</w:t>
      </w:r>
    </w:p>
    <w:p w14:paraId="59E83687" w14:textId="77777777" w:rsidR="00B03791" w:rsidRPr="00B03791" w:rsidRDefault="00B03791" w:rsidP="00B03791">
      <w:pPr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AI Translate API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 Этот API позволяет осуществлять перевод с использованием более современных технологий обработки естественного языка. Он также поддерживает перевод HTML-текстов, что делает его универсальным для работы с различным контентом.</w:t>
      </w:r>
    </w:p>
    <w:p w14:paraId="3C80B9DA" w14:textId="77777777" w:rsidR="00B03791" w:rsidRPr="00B03791" w:rsidRDefault="00B03791" w:rsidP="00B037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 запросов</w:t>
      </w:r>
      <w:r w:rsidRPr="00B037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66ADBF" w14:textId="77777777" w:rsidR="00B03791" w:rsidRPr="00B03791" w:rsidRDefault="00B03791" w:rsidP="00B0379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t>Когда пользователь вводит текст и нажимает кнопку перевода, приложение отправляет запросы к обоим API и получает переводы. Затем результаты отображаются на странице, что позволяет пользователю легко сравнивать переводы от разных сервисов и выбирать наиболее подходящий вариант.</w:t>
      </w:r>
    </w:p>
    <w:p w14:paraId="4B245227" w14:textId="77777777" w:rsidR="00B03791" w:rsidRPr="00B03791" w:rsidRDefault="00B03791" w:rsidP="00B037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791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разработанное веб-приложение интегрирует передовые технологии и инструменты для создания удобного и эффективного решения для перевода текста, обеспечивая пользователям доступ к качественным инструментам перевода в простом и интуитивно понятном формате.</w:t>
      </w:r>
    </w:p>
    <w:p w14:paraId="01C6C17D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F97A81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4. Реализация</w:t>
      </w:r>
    </w:p>
    <w:p w14:paraId="59565A2F" w14:textId="77777777" w:rsidR="001E4B01" w:rsidRDefault="001E4B01" w:rsidP="001E4B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ключевых компонентов</w:t>
      </w:r>
    </w:p>
    <w:p w14:paraId="5463207F" w14:textId="77777777" w:rsidR="001E4B01" w:rsidRPr="001E4B01" w:rsidRDefault="001E4B01" w:rsidP="001E4B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CE994F" w14:textId="77777777" w:rsidR="001E4B01" w:rsidRPr="001E4B01" w:rsidRDefault="001E4B01" w:rsidP="001E4B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main.py</w:t>
      </w:r>
      <w:r w:rsidRPr="001E4B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DC5C8A" w14:textId="77777777" w:rsidR="001E4B01" w:rsidRPr="001E4B01" w:rsidRDefault="001E4B01" w:rsidP="001E4B0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sz w:val="28"/>
          <w:szCs w:val="28"/>
          <w:lang w:val="ru-RU"/>
        </w:rPr>
        <w:t>Это главный файл приложения, который отвечает за настройку и запуск веб-сервера. В нем создается экземпляр приложения Flask и определяются маршруты (routes) для обработки запросов от пользователей. При получении POST-запроса от пользователя, main.py извлекает текст, который нужно перевести, и вызывает соответствующие функции для получения переводов с помощью API. Затем результаты передаются в шаблон index.html для отображения.</w:t>
      </w:r>
    </w:p>
    <w:p w14:paraId="50D7091A" w14:textId="77777777" w:rsidR="001E4B01" w:rsidRPr="001E4B01" w:rsidRDefault="001E4B01" w:rsidP="001E4B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b/>
          <w:bCs/>
          <w:sz w:val="28"/>
          <w:szCs w:val="28"/>
          <w:lang w:val="ru-RU"/>
        </w:rPr>
        <w:t>ai_translate.py</w:t>
      </w:r>
      <w:r w:rsidRPr="001E4B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8504BB" w14:textId="77777777" w:rsidR="001E4B01" w:rsidRPr="001E4B01" w:rsidRDefault="001E4B01" w:rsidP="001E4B0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sz w:val="28"/>
          <w:szCs w:val="28"/>
          <w:lang w:val="ru-RU"/>
        </w:rPr>
        <w:t>Этот модуль содержит функцию translate_ai, которая реализует взаимодействие с AI Translate API. Функция отправляет POST-запрос с текстом для перевода и обрабатывает ответ. Она проверяет статус ответа и извлекает перевод из JSON-формата. Если перевод не удается получить, функция возвращает соответствующее сообщение об ошибке. Этот модуль позволяет изолировать логику работы с AI Translate API, что упрощает поддержку и тестирование кода.</w:t>
      </w:r>
    </w:p>
    <w:p w14:paraId="5E13756A" w14:textId="77777777" w:rsidR="001E4B01" w:rsidRPr="001E4B01" w:rsidRDefault="001E4B01" w:rsidP="001E4B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b/>
          <w:bCs/>
          <w:sz w:val="28"/>
          <w:szCs w:val="28"/>
          <w:lang w:val="ru-RU"/>
        </w:rPr>
        <w:t>openl_translate.py</w:t>
      </w:r>
      <w:r w:rsidRPr="001E4B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8C4A89" w14:textId="77777777" w:rsidR="001E4B01" w:rsidRPr="001E4B01" w:rsidRDefault="001E4B01" w:rsidP="001E4B0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sz w:val="28"/>
          <w:szCs w:val="28"/>
          <w:lang w:val="ru-RU"/>
        </w:rPr>
        <w:t xml:space="preserve">В этом модуле реализована функция translate_openl, которая отвечает за взаимодействие с OpenL-Translate API. Подобно модулю ai_translate.py, функция отправляет запрос на перевод текста и обрабатывает ответ. Результаты также возвращаются в формате JSON, что позволяет удобно использовать их в основном приложении. Этот </w:t>
      </w:r>
      <w:r w:rsidRPr="001E4B01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модуль позволяет эффективно управлять логикой перевода с помощью OpenL-Translate API.</w:t>
      </w:r>
    </w:p>
    <w:p w14:paraId="40143A3E" w14:textId="77777777" w:rsidR="001E4B01" w:rsidRPr="001E4B01" w:rsidRDefault="001E4B01" w:rsidP="001E4B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b/>
          <w:bCs/>
          <w:sz w:val="28"/>
          <w:szCs w:val="28"/>
          <w:lang w:val="ru-RU"/>
        </w:rPr>
        <w:t>index.html</w:t>
      </w:r>
      <w:r w:rsidRPr="001E4B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0B3982" w14:textId="77777777" w:rsidR="001E4B01" w:rsidRPr="001E4B01" w:rsidRDefault="001E4B01" w:rsidP="001E4B0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sz w:val="28"/>
          <w:szCs w:val="28"/>
          <w:lang w:val="ru-RU"/>
        </w:rPr>
        <w:t>Шаблон HTML, который используется для отображения пользовательского интерфейса приложения. В нем предусмотрены элементы формы для ввода текста, кнопка для отправки запроса на перевод и области для отображения результатов перевода. Шаблон стилизован с использованием CSS для обеспечения приятного визуального восприятия.</w:t>
      </w:r>
    </w:p>
    <w:p w14:paraId="40AA1A07" w14:textId="77777777" w:rsidR="001E4B01" w:rsidRPr="001E4B01" w:rsidRDefault="001E4B01" w:rsidP="001E4B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58B5444D" w14:textId="77777777" w:rsidR="001E4B01" w:rsidRPr="001E4B01" w:rsidRDefault="001E4B01" w:rsidP="001E4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4B01">
        <w:rPr>
          <w:rFonts w:ascii="Times New Roman" w:hAnsi="Times New Roman" w:cs="Times New Roman"/>
          <w:sz w:val="28"/>
          <w:szCs w:val="28"/>
          <w:lang w:val="ru-RU"/>
        </w:rPr>
        <w:t>Структура проекта и его ключевые компоненты организованы таким образом, чтобы обеспечить удобство разработки, тестирования и поддержки. Использование модульного подхода позволяет легко управлять взаимодействием с различными API, а также упрощает добавление новых функций в будущее.</w:t>
      </w:r>
    </w:p>
    <w:p w14:paraId="73971978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B9184B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5. Заключение</w:t>
      </w:r>
    </w:p>
    <w:p w14:paraId="7E298144" w14:textId="77777777" w:rsidR="00482E87" w:rsidRPr="00482E87" w:rsidRDefault="00482E87" w:rsidP="00482E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В ходе работы было создано веб-приложение, которое позволяет переводить текст с английского на русский с использованием двух различных API. Приложение предоставляет пользователю удобный интерфейс для ввода текста и получения переводов, что делает его полезным инструментом для людей, желающих быстро и эффективно переводить тексты.</w:t>
      </w:r>
    </w:p>
    <w:p w14:paraId="19511A9C" w14:textId="77777777" w:rsidR="00482E87" w:rsidRPr="00482E87" w:rsidRDefault="00482E87" w:rsidP="00482E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достижения:</w:t>
      </w:r>
    </w:p>
    <w:p w14:paraId="57768925" w14:textId="77777777" w:rsidR="00482E87" w:rsidRPr="00482E87" w:rsidRDefault="00482E87" w:rsidP="00482E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Реализация простого и интуитивно понятного интерфейса с использованием Flask для серверной части и HTML/CSS для фронтенда.</w:t>
      </w:r>
    </w:p>
    <w:p w14:paraId="79782C4D" w14:textId="77777777" w:rsidR="00482E87" w:rsidRPr="00482E87" w:rsidRDefault="00482E87" w:rsidP="00482E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Интеграция двух API для перевода текста, что позволяет сравнивать результаты и выбирать наиболее точный перевод.</w:t>
      </w:r>
    </w:p>
    <w:p w14:paraId="12487A57" w14:textId="77777777" w:rsidR="00482E87" w:rsidRPr="00482E87" w:rsidRDefault="00482E87" w:rsidP="00482E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Обработка пользовательских запросов и отображение результатов в реальном времени.</w:t>
      </w:r>
    </w:p>
    <w:p w14:paraId="018A1288" w14:textId="77777777" w:rsidR="00482E87" w:rsidRPr="00482E87" w:rsidRDefault="00482E87" w:rsidP="00482E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Возможные улучшения:</w:t>
      </w:r>
    </w:p>
    <w:p w14:paraId="28F5A45A" w14:textId="77777777" w:rsidR="00482E87" w:rsidRPr="00482E87" w:rsidRDefault="00482E87" w:rsidP="00482E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Расширение функционала</w:t>
      </w:r>
      <w:r w:rsidRPr="00482E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AEEC55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Добавление поддержки других языков для перевода, что сделает приложение более универсальным.</w:t>
      </w:r>
    </w:p>
    <w:p w14:paraId="3BAD63D7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Внедрение функции сохранения истории переводов, что позволит пользователям отслеживать ранее выполненные запросы.</w:t>
      </w:r>
    </w:p>
    <w:p w14:paraId="05DC0102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Реализация функции обратного перевода, позволяющей пользователям проверять правильность перевода.</w:t>
      </w:r>
    </w:p>
    <w:p w14:paraId="641F4B4B" w14:textId="77777777" w:rsidR="00482E87" w:rsidRPr="00482E87" w:rsidRDefault="00482E87" w:rsidP="00482E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Улучшение пользовательского интерфейса</w:t>
      </w:r>
      <w:r w:rsidRPr="00482E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986479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Оптимизация дизайна для мобильных устройств, чтобы приложение было доступно с различных экранов.</w:t>
      </w:r>
    </w:p>
    <w:p w14:paraId="345342D6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анимаций и визуальных эффектов для улучшения пользовательского опыта.</w:t>
      </w:r>
    </w:p>
    <w:p w14:paraId="7937CD27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Улучшение доступности, включая поддержку экранных читалок и других средств помощи.</w:t>
      </w:r>
    </w:p>
    <w:p w14:paraId="6CC640F5" w14:textId="77777777" w:rsidR="00482E87" w:rsidRPr="00482E87" w:rsidRDefault="00482E87" w:rsidP="00482E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качества перевода</w:t>
      </w:r>
      <w:r w:rsidRPr="00482E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B6F782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Разработка системы для оценки качества перевода, основанной на мнениях пользователей.</w:t>
      </w:r>
    </w:p>
    <w:p w14:paraId="6241FD7B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Внедрение функции автоматического сравнения результатов перевода от разных API с использованием алгоритмов машинного обучения.</w:t>
      </w:r>
    </w:p>
    <w:p w14:paraId="18A64DEC" w14:textId="77777777" w:rsidR="00482E87" w:rsidRPr="00482E87" w:rsidRDefault="00482E87" w:rsidP="00482E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 и конфиденциальность</w:t>
      </w:r>
      <w:r w:rsidRPr="00482E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082256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Устранение возможных уязвимостей, связанных с хранением API-ключей и обработкой пользовательских данных.</w:t>
      </w:r>
    </w:p>
    <w:p w14:paraId="361A21A6" w14:textId="77777777" w:rsidR="00482E87" w:rsidRPr="00482E87" w:rsidRDefault="00482E87" w:rsidP="00482E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Добавление системы аутентификации пользователей для защиты их личных данных и истории переводов.</w:t>
      </w:r>
    </w:p>
    <w:p w14:paraId="2389A011" w14:textId="77777777" w:rsidR="00482E87" w:rsidRPr="00482E87" w:rsidRDefault="00482E87" w:rsidP="00482E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2E87">
        <w:rPr>
          <w:rFonts w:ascii="Times New Roman" w:hAnsi="Times New Roman" w:cs="Times New Roman"/>
          <w:sz w:val="28"/>
          <w:szCs w:val="28"/>
          <w:lang w:val="ru-RU"/>
        </w:rPr>
        <w:t>Таким образом, дальнейшие улучшения приложения могут сделать его более функциональным и удобным для пользователей, а также позволят расширить его аудиторию. В целом, данная работа стала хорошей основой для последующих разработок и исследований в области интеллектуальной обработки и анализа информации.</w:t>
      </w:r>
    </w:p>
    <w:p w14:paraId="564195FB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23ADC1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6. Список использованных источников</w:t>
      </w:r>
    </w:p>
    <w:p w14:paraId="59D0F21F" w14:textId="77777777" w:rsidR="00C9378F" w:rsidRPr="00C9378F" w:rsidRDefault="00C9378F" w:rsidP="00C9378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78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Документация Flask</w:t>
      </w:r>
      <w:r w:rsidRPr="00C9378F">
        <w:rPr>
          <w:rFonts w:ascii="Times New Roman" w:hAnsi="Times New Roman" w:cs="Times New Roman"/>
          <w:sz w:val="28"/>
          <w:szCs w:val="28"/>
          <w:lang w:val="ru-RU"/>
        </w:rPr>
        <w:t>: Официальная документация фреймворка Flask, описывающая его функционал, архитектуру и примеры использования.</w:t>
      </w:r>
      <w:r w:rsidRPr="00C9378F">
        <w:rPr>
          <w:rFonts w:ascii="Times New Roman" w:hAnsi="Times New Roman" w:cs="Times New Roman"/>
          <w:sz w:val="28"/>
          <w:szCs w:val="28"/>
          <w:lang w:val="ru-RU"/>
        </w:rPr>
        <w:br/>
        <w:t>Flask Documentation</w:t>
      </w:r>
    </w:p>
    <w:p w14:paraId="3FE58067" w14:textId="77777777" w:rsidR="00C9378F" w:rsidRPr="00C9378F" w:rsidRDefault="00C9378F" w:rsidP="00C9378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78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Документация API для перевода</w:t>
      </w:r>
      <w:r w:rsidRPr="00C9378F">
        <w:rPr>
          <w:rFonts w:ascii="Times New Roman" w:hAnsi="Times New Roman" w:cs="Times New Roman"/>
          <w:sz w:val="28"/>
          <w:szCs w:val="28"/>
          <w:lang w:val="ru-RU"/>
        </w:rPr>
        <w:t>: Ссылки на документацию используемых API для перевода текста, где можно найти информацию о параметрах запросов, форматах ответов и примерах использования.</w:t>
      </w:r>
    </w:p>
    <w:p w14:paraId="627BD3E5" w14:textId="77777777" w:rsidR="00C9378F" w:rsidRPr="00C9378F" w:rsidRDefault="00C9378F" w:rsidP="00C9378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78F">
        <w:rPr>
          <w:rFonts w:ascii="Times New Roman" w:hAnsi="Times New Roman" w:cs="Times New Roman"/>
          <w:sz w:val="28"/>
          <w:szCs w:val="28"/>
          <w:lang w:val="ru-RU"/>
        </w:rPr>
        <w:t>AI Translate API Documentation</w:t>
      </w:r>
    </w:p>
    <w:p w14:paraId="437CE849" w14:textId="77777777" w:rsidR="00C9378F" w:rsidRPr="00C9378F" w:rsidRDefault="00C9378F" w:rsidP="00C9378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78F">
        <w:rPr>
          <w:rFonts w:ascii="Times New Roman" w:hAnsi="Times New Roman" w:cs="Times New Roman"/>
          <w:sz w:val="28"/>
          <w:szCs w:val="28"/>
          <w:lang w:val="ru-RU"/>
        </w:rPr>
        <w:t>OpenL Translate API Documentation</w:t>
      </w:r>
    </w:p>
    <w:p w14:paraId="29E8082C" w14:textId="77777777" w:rsidR="00C9378F" w:rsidRPr="00C9378F" w:rsidRDefault="00C9378F" w:rsidP="00C9378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9378F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 PEP 8 Style Guide</w:t>
      </w:r>
      <w:r w:rsidRPr="00C9378F">
        <w:rPr>
          <w:rFonts w:ascii="Times New Roman" w:hAnsi="Times New Roman" w:cs="Times New Roman"/>
          <w:sz w:val="28"/>
          <w:szCs w:val="28"/>
          <w:lang w:val="ru-RU"/>
        </w:rPr>
        <w:t>: Официальное руководство по стилю кода на Python, описывающее рекомендации по написанию чистого и читаемого кода.</w:t>
      </w:r>
      <w:r w:rsidRPr="00C9378F"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6" w:tgtFrame="_new" w:history="1">
        <w:r w:rsidRPr="00C9378F">
          <w:rPr>
            <w:rStyle w:val="aff8"/>
            <w:rFonts w:ascii="Times New Roman" w:hAnsi="Times New Roman" w:cs="Times New Roman"/>
            <w:sz w:val="28"/>
            <w:szCs w:val="28"/>
            <w:lang w:val="ru-RU"/>
          </w:rPr>
          <w:t>PEP 8 – Style Guide for Python Code</w:t>
        </w:r>
      </w:hyperlink>
    </w:p>
    <w:p w14:paraId="6281CE9A" w14:textId="77777777" w:rsidR="003C69C8" w:rsidRPr="00870704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70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DFE56E" w14:textId="77777777" w:rsidR="003C69C8" w:rsidRPr="00870704" w:rsidRDefault="001D7709">
      <w:pPr>
        <w:pStyle w:val="1"/>
        <w:rPr>
          <w:rFonts w:ascii="Times New Roman" w:hAnsi="Times New Roman" w:cs="Times New Roman"/>
          <w:lang w:val="ru-RU"/>
        </w:rPr>
      </w:pPr>
      <w:r w:rsidRPr="00870704">
        <w:rPr>
          <w:rFonts w:ascii="Times New Roman" w:hAnsi="Times New Roman" w:cs="Times New Roman"/>
          <w:lang w:val="ru-RU"/>
        </w:rPr>
        <w:lastRenderedPageBreak/>
        <w:t>7. Приложения</w:t>
      </w:r>
    </w:p>
    <w:p w14:paraId="30716DA0" w14:textId="366DCCA8" w:rsidR="003C69C8" w:rsidRPr="001D7709" w:rsidRDefault="001D7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709">
        <w:rPr>
          <w:rFonts w:ascii="Times New Roman" w:hAnsi="Times New Roman" w:cs="Times New Roman"/>
          <w:sz w:val="28"/>
          <w:szCs w:val="28"/>
        </w:rPr>
        <w:t>https</w:t>
      </w:r>
      <w:r w:rsidRPr="001D770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D7709">
        <w:rPr>
          <w:rFonts w:ascii="Times New Roman" w:hAnsi="Times New Roman" w:cs="Times New Roman"/>
          <w:sz w:val="28"/>
          <w:szCs w:val="28"/>
        </w:rPr>
        <w:t>github</w:t>
      </w:r>
      <w:r w:rsidRPr="001D77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709">
        <w:rPr>
          <w:rFonts w:ascii="Times New Roman" w:hAnsi="Times New Roman" w:cs="Times New Roman"/>
          <w:sz w:val="28"/>
          <w:szCs w:val="28"/>
        </w:rPr>
        <w:t>com</w:t>
      </w:r>
      <w:r w:rsidRPr="001D77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D7709">
        <w:rPr>
          <w:rFonts w:ascii="Times New Roman" w:hAnsi="Times New Roman" w:cs="Times New Roman"/>
          <w:sz w:val="28"/>
          <w:szCs w:val="28"/>
        </w:rPr>
        <w:t>BetKill</w:t>
      </w:r>
      <w:r w:rsidRPr="001D77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D7709">
        <w:rPr>
          <w:rFonts w:ascii="Times New Roman" w:hAnsi="Times New Roman" w:cs="Times New Roman"/>
          <w:sz w:val="28"/>
          <w:szCs w:val="28"/>
        </w:rPr>
        <w:t>MetodsIIBPM</w:t>
      </w:r>
      <w:r w:rsidRPr="001D7709">
        <w:rPr>
          <w:rFonts w:ascii="Times New Roman" w:hAnsi="Times New Roman" w:cs="Times New Roman"/>
          <w:sz w:val="28"/>
          <w:szCs w:val="28"/>
          <w:lang w:val="ru-RU"/>
        </w:rPr>
        <w:t>-21-1/</w:t>
      </w:r>
      <w:r w:rsidRPr="001D7709">
        <w:rPr>
          <w:rFonts w:ascii="Times New Roman" w:hAnsi="Times New Roman" w:cs="Times New Roman"/>
          <w:sz w:val="28"/>
          <w:szCs w:val="28"/>
        </w:rPr>
        <w:t>tree</w:t>
      </w:r>
      <w:r w:rsidRPr="001D77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D7709">
        <w:rPr>
          <w:rFonts w:ascii="Times New Roman" w:hAnsi="Times New Roman" w:cs="Times New Roman"/>
          <w:sz w:val="28"/>
          <w:szCs w:val="28"/>
        </w:rPr>
        <w:t>main</w:t>
      </w:r>
    </w:p>
    <w:sectPr w:rsidR="003C69C8" w:rsidRPr="001D7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116145"/>
    <w:multiLevelType w:val="multilevel"/>
    <w:tmpl w:val="D536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14419"/>
    <w:multiLevelType w:val="multilevel"/>
    <w:tmpl w:val="53D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F247E"/>
    <w:multiLevelType w:val="multilevel"/>
    <w:tmpl w:val="447E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E36E3"/>
    <w:multiLevelType w:val="multilevel"/>
    <w:tmpl w:val="DEF6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B1030"/>
    <w:multiLevelType w:val="multilevel"/>
    <w:tmpl w:val="80E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1397C"/>
    <w:multiLevelType w:val="multilevel"/>
    <w:tmpl w:val="ED10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1650B"/>
    <w:multiLevelType w:val="multilevel"/>
    <w:tmpl w:val="4886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178613">
    <w:abstractNumId w:val="8"/>
  </w:num>
  <w:num w:numId="2" w16cid:durableId="1769429534">
    <w:abstractNumId w:val="6"/>
  </w:num>
  <w:num w:numId="3" w16cid:durableId="11617016">
    <w:abstractNumId w:val="5"/>
  </w:num>
  <w:num w:numId="4" w16cid:durableId="1674651449">
    <w:abstractNumId w:val="4"/>
  </w:num>
  <w:num w:numId="5" w16cid:durableId="1751921717">
    <w:abstractNumId w:val="7"/>
  </w:num>
  <w:num w:numId="6" w16cid:durableId="439106901">
    <w:abstractNumId w:val="3"/>
  </w:num>
  <w:num w:numId="7" w16cid:durableId="885412063">
    <w:abstractNumId w:val="2"/>
  </w:num>
  <w:num w:numId="8" w16cid:durableId="1787189941">
    <w:abstractNumId w:val="1"/>
  </w:num>
  <w:num w:numId="9" w16cid:durableId="1932622828">
    <w:abstractNumId w:val="0"/>
  </w:num>
  <w:num w:numId="10" w16cid:durableId="670445498">
    <w:abstractNumId w:val="12"/>
  </w:num>
  <w:num w:numId="11" w16cid:durableId="1423063780">
    <w:abstractNumId w:val="10"/>
  </w:num>
  <w:num w:numId="12" w16cid:durableId="1353415478">
    <w:abstractNumId w:val="11"/>
  </w:num>
  <w:num w:numId="13" w16cid:durableId="1068386512">
    <w:abstractNumId w:val="15"/>
  </w:num>
  <w:num w:numId="14" w16cid:durableId="1451705755">
    <w:abstractNumId w:val="13"/>
  </w:num>
  <w:num w:numId="15" w16cid:durableId="1746562225">
    <w:abstractNumId w:val="9"/>
  </w:num>
  <w:num w:numId="16" w16cid:durableId="67390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E40"/>
    <w:rsid w:val="00086312"/>
    <w:rsid w:val="000F30D6"/>
    <w:rsid w:val="001118B0"/>
    <w:rsid w:val="0015074B"/>
    <w:rsid w:val="001D7709"/>
    <w:rsid w:val="001E4B01"/>
    <w:rsid w:val="0029639D"/>
    <w:rsid w:val="00326F90"/>
    <w:rsid w:val="003C69C8"/>
    <w:rsid w:val="00482E87"/>
    <w:rsid w:val="00870704"/>
    <w:rsid w:val="00AA1D8D"/>
    <w:rsid w:val="00B03791"/>
    <w:rsid w:val="00B47730"/>
    <w:rsid w:val="00C9378F"/>
    <w:rsid w:val="00CB0664"/>
    <w:rsid w:val="00D0360A"/>
    <w:rsid w:val="00D574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EC5A963-253E-484F-9A33-512BDD6E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C9378F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C9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Артур Костанян</cp:lastModifiedBy>
  <cp:revision>13</cp:revision>
  <dcterms:created xsi:type="dcterms:W3CDTF">2013-12-23T23:15:00Z</dcterms:created>
  <dcterms:modified xsi:type="dcterms:W3CDTF">2024-10-08T20:07:00Z</dcterms:modified>
  <cp:category/>
</cp:coreProperties>
</file>